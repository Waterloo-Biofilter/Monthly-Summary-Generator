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Michaelle Jean</w:t>
      </w:r>
    </w:p>
    <w:p>
      <w:r>
        <w:t>Assigned to: Natasha</w:t>
      </w:r>
    </w:p>
    <w:p>
      <w:r>
        <w:t>Reporting Month: March 2025</w:t>
      </w:r>
    </w:p>
    <w:p/>
    <w:p>
      <w:pPr>
        <w:pStyle w:val="Heading1"/>
      </w:pPr>
      <w:r>
        <w:t>Results and Discussion</w:t>
      </w:r>
    </w:p>
    <w:p>
      <w:r>
        <w:br w:type="page"/>
      </w:r>
    </w:p>
    <w:p>
      <w:pPr>
        <w:pStyle w:val="Heading1"/>
      </w:pPr>
      <w:r>
        <w:t>Appendix A: SGS Tables &amp; Graphs</w:t>
      </w:r>
    </w:p>
    <w:p>
      <w:pPr>
        <w:pStyle w:val="Heading2"/>
      </w:pPr>
      <w:r>
        <w:t>Mixed Sewage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BOD5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TAN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09-Jan-25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71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31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52.7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35.9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06-Feb-25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166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117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76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70.4</w:t>
            </w:r>
          </w:p>
        </w:tc>
      </w:tr>
      <w:tr>
        <w:tc>
          <w:tcPr>
            <w:tcW w:type="dxa" w:w="1728"/>
          </w:tcPr>
          <w:p>
            <w:pPr>
              <w:spacing w:before="0" w:after="0"/>
            </w:pPr>
            <w:r>
              <w:t>17-Mar-25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98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64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31.3</w:t>
            </w:r>
          </w:p>
        </w:tc>
        <w:tc>
          <w:tcPr>
            <w:tcW w:type="dxa" w:w="1728"/>
          </w:tcPr>
          <w:p>
            <w:pPr>
              <w:spacing w:before="0" w:after="0"/>
            </w:pPr>
            <w:r>
              <w:t>19.6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Biofilter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NO2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NO3</w:t>
            </w:r>
          </w:p>
        </w:tc>
      </w:tr>
      <w:tr>
        <w:tc>
          <w:tcPr>
            <w:tcW w:type="dxa" w:w="1234"/>
          </w:tcPr>
          <w:p>
            <w:pPr>
              <w:spacing w:before="0" w:after="0"/>
            </w:pPr>
            <w:r>
              <w:t>09-Jan-25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10.5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10.7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0.3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17.3</w:t>
            </w:r>
          </w:p>
        </w:tc>
      </w:tr>
      <w:tr>
        <w:tc>
          <w:tcPr>
            <w:tcW w:type="dxa" w:w="1234"/>
          </w:tcPr>
          <w:p>
            <w:pPr>
              <w:spacing w:before="0" w:after="0"/>
            </w:pPr>
            <w:r>
              <w:t>06-Feb-25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28.8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26.7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0.03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28.5</w:t>
            </w:r>
          </w:p>
        </w:tc>
      </w:tr>
      <w:tr>
        <w:tc>
          <w:tcPr>
            <w:tcW w:type="dxa" w:w="1234"/>
          </w:tcPr>
          <w:p>
            <w:pPr>
              <w:spacing w:before="0" w:after="0"/>
            </w:pPr>
            <w:r>
              <w:t>17-Mar-25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6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8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15.5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15.2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25.1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Appendix B: Flow Data — January 2025</w:t>
      </w:r>
    </w:p>
    <w:p>
      <w:pPr>
        <w:pStyle w:val="Heading2"/>
      </w:pPr>
      <w:r>
        <w:t>Jan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2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4887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4986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4986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10471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16634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4536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4536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4570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4570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5880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4665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10545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11720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17920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29640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17639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28610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11421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16662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28083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14627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16249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30876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4949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4631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5109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6299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11408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4921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6158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11079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11218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4945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5972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10917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4668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6188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10856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5208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4770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4770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4751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5661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10412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4798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5923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10721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5674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10182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5050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11287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4662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4662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5202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5830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4548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10378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5859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10549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5867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10316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5729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10989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6041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4467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10508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348386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11238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February 2025</w:t>
      </w:r>
    </w:p>
    <w:p>
      <w:pPr>
        <w:pStyle w:val="Heading2"/>
      </w:pPr>
      <w:r>
        <w:t>Feb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2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4425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4637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4616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10530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6339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4579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10918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5818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5386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11204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4885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10492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5023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5023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4724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4724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4751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6018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10769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5741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4465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10206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4489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10227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4718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4718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4681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10795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5340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5340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5060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4844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4893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10807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11822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5232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11244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5572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5973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11545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5250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5250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4785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4785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10693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5643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5899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11542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17587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10434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28021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16619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18034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34653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5902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275061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9824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March 2025</w:t>
      </w:r>
    </w:p>
    <w:p>
      <w:pPr>
        <w:pStyle w:val="Heading2"/>
      </w:pPr>
      <w:r>
        <w:t>Mar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2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5714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4822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5815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10375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5565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11374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11378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17274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5211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9542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14753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10777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4662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4662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4797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4822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5680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5680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5365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5365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5497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5497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5368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5368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5344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4810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5455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5556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11011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11587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5985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10082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16067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5550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11362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5146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9768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4567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4567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4884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10692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5828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10765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10869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15500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5596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10662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4706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10644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5176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5176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4961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4961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5889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11227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270100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8713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