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Wolf Steel</w:t>
      </w:r>
    </w:p>
    <w:p>
      <w:r>
        <w:t>Assigned to: Natasha</w:t>
      </w:r>
    </w:p>
    <w:p>
      <w:r>
        <w:t>Reporting Month: March 2025</w:t>
      </w:r>
    </w:p>
    <w:p/>
    <w:p>
      <w:pPr>
        <w:pStyle w:val="Heading1"/>
      </w:pPr>
      <w:r>
        <w:t>Results and Discussion</w:t>
      </w:r>
    </w:p>
    <w:p>
      <w:r>
        <w:br w:type="page"/>
      </w:r>
    </w:p>
    <w:p>
      <w:pPr>
        <w:pStyle w:val="Heading1"/>
      </w:pPr>
      <w:r>
        <w:t>Appendix A: SGS Tables &amp; Graphs</w:t>
      </w:r>
    </w:p>
    <w:p>
      <w:pPr>
        <w:pStyle w:val="Heading2"/>
      </w:pPr>
      <w:r>
        <w:t>Raw Sewage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BOD5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TKN</w:t>
            </w:r>
          </w:p>
        </w:tc>
      </w:tr>
      <w:tr>
        <w:tc>
          <w:tcPr>
            <w:tcW w:type="dxa" w:w="2160"/>
          </w:tcPr>
          <w:p>
            <w:pPr>
              <w:spacing w:before="0" w:after="0"/>
            </w:pPr>
            <w:r>
              <w:t>09-Jan-25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47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23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62</w:t>
            </w:r>
          </w:p>
        </w:tc>
      </w:tr>
      <w:tr>
        <w:tc>
          <w:tcPr>
            <w:tcW w:type="dxa" w:w="2160"/>
          </w:tcPr>
          <w:p>
            <w:pPr>
              <w:spacing w:before="0" w:after="0"/>
            </w:pPr>
            <w:r>
              <w:t>05-Feb-25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429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110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141</w:t>
            </w:r>
          </w:p>
        </w:tc>
      </w:tr>
      <w:tr>
        <w:tc>
          <w:tcPr>
            <w:tcW w:type="dxa" w:w="2160"/>
          </w:tcPr>
          <w:p>
            <w:pPr>
              <w:spacing w:before="0" w:after="0"/>
            </w:pPr>
            <w:r>
              <w:t>05-Mar-25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354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72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145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Biofilter Effluent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NO2</w:t>
            </w:r>
          </w:p>
        </w:tc>
      </w:tr>
      <w:tr>
        <w:tc>
          <w:tcPr>
            <w:tcW w:type="dxa" w:w="1728"/>
          </w:tcPr>
          <w:p>
            <w:pPr>
              <w:spacing w:before="0" w:after="0"/>
            </w:pPr>
            <w:r>
              <w:t>09-Jan-25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0.7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47.8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0.3</w:t>
            </w:r>
          </w:p>
        </w:tc>
      </w:tr>
      <w:tr>
        <w:tc>
          <w:tcPr>
            <w:tcW w:type="dxa" w:w="1728"/>
          </w:tcPr>
          <w:p>
            <w:pPr>
              <w:spacing w:before="0" w:after="0"/>
            </w:pPr>
            <w:r>
              <w:t>05-Feb-25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20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1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49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0.3</w:t>
            </w:r>
          </w:p>
        </w:tc>
      </w:tr>
      <w:tr>
        <w:tc>
          <w:tcPr>
            <w:tcW w:type="dxa" w:w="1728"/>
          </w:tcPr>
          <w:p>
            <w:pPr>
              <w:spacing w:before="0" w:after="0"/>
            </w:pPr>
            <w:r>
              <w:t>05-Mar-25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1.6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50.2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0.3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WaterNOx-LS Effluent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NO2</w:t>
            </w:r>
          </w:p>
        </w:tc>
      </w:tr>
      <w:tr>
        <w:tc>
          <w:tcPr>
            <w:tcW w:type="dxa" w:w="1728"/>
          </w:tcPr>
          <w:p>
            <w:pPr>
              <w:spacing w:before="0" w:after="0"/>
            </w:pPr>
            <w:r>
              <w:t>09-Jan-25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35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0.06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0.3</w:t>
            </w:r>
          </w:p>
        </w:tc>
      </w:tr>
      <w:tr>
        <w:tc>
          <w:tcPr>
            <w:tcW w:type="dxa" w:w="1728"/>
          </w:tcPr>
          <w:p>
            <w:pPr>
              <w:spacing w:before="0" w:after="0"/>
            </w:pPr>
            <w:r>
              <w:t>05-Feb-25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29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0.06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0.3</w:t>
            </w:r>
          </w:p>
        </w:tc>
      </w:tr>
      <w:tr>
        <w:tc>
          <w:tcPr>
            <w:tcW w:type="dxa" w:w="1728"/>
          </w:tcPr>
          <w:p>
            <w:pPr>
              <w:spacing w:before="0" w:after="0"/>
            </w:pPr>
            <w:r>
              <w:t>05-Mar-25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34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0.06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0.3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WaterNOx-S Effluent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NO2</w:t>
            </w:r>
          </w:p>
        </w:tc>
      </w:tr>
      <w:tr>
        <w:tc>
          <w:tcPr>
            <w:tcW w:type="dxa" w:w="1728"/>
          </w:tcPr>
          <w:p>
            <w:pPr>
              <w:spacing w:before="0" w:after="0"/>
            </w:pPr>
            <w:r>
              <w:t>09-Jan-25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89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0.2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0.06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0.3</w:t>
            </w:r>
          </w:p>
        </w:tc>
      </w:tr>
      <w:tr>
        <w:tc>
          <w:tcPr>
            <w:tcW w:type="dxa" w:w="1728"/>
          </w:tcPr>
          <w:p>
            <w:pPr>
              <w:spacing w:before="0" w:after="0"/>
            </w:pPr>
            <w:r>
              <w:t>05-Feb-25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165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0.06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0.3</w:t>
            </w:r>
          </w:p>
        </w:tc>
      </w:tr>
      <w:tr>
        <w:tc>
          <w:tcPr>
            <w:tcW w:type="dxa" w:w="1728"/>
          </w:tcPr>
          <w:p>
            <w:pPr>
              <w:spacing w:before="0" w:after="0"/>
            </w:pPr>
            <w:r>
              <w:t>05-Mar-25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199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0.06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0.3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Final Effluent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TKN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NO2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TN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09-Jan-25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0.9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0.06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0.16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21-Jan-25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10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0.8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0.65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0.85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05-Feb-25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8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0.06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0.16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19-Feb-25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0.8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0.24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05-Mar-25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7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0.9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0.06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0.36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21-Mar-25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18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0.06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0.26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Appendix B: Flow Data — January 2025</w:t>
      </w:r>
    </w:p>
    <w:p>
      <w:pPr>
        <w:pStyle w:val="Heading2"/>
      </w:pPr>
      <w:r>
        <w:t>Jan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Total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4028133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12664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12664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4040589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12456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12456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4052566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11977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11977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4061401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8835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8835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4066697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5296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5296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4073714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7017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7017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4084707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10993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10993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4097014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12307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12307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4110478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13464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13464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4123816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13338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4136761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12945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12945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4138710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1949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1949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4144112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5402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5402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4158092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13980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13980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4170278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12186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12186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4182696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12418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12418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4196109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13413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13413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4208000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11891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11891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4211559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3559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3559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4215439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3880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3880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4228283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12844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12844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4241697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13414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4253355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11658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11658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4265838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12483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12483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4271195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5357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5357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4271196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4277113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5917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5917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4290490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13377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13377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4303194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12704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12704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4310809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7615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7615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4323546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12737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12737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308077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9938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p>
      <w:r>
        <w:br w:type="page"/>
      </w:r>
    </w:p>
    <w:p>
      <w:pPr>
        <w:pStyle w:val="Heading1"/>
      </w:pPr>
      <w:r>
        <w:t>Appendix B: Flow Data — February 2025</w:t>
      </w:r>
    </w:p>
    <w:p>
      <w:pPr>
        <w:pStyle w:val="Heading2"/>
      </w:pPr>
      <w:r>
        <w:t>Feb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Total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4331766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8220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8220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4331766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4336825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5059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5059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4349596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12771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12771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4363201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13605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13605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4371109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7908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7908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4383209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12100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12100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4386431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3222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3222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4386431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4392937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6506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6506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4404781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11844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4412368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7587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7587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4424829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12461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12461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4431026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6197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6197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4437763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6737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6737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4437763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4437763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4446764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9001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9001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4456602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9838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9838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4469563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12961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12961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4477890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8327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8327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4487956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10066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10066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4487956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4493111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5155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5155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4506266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13155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4519566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13300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13300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4533296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13730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13730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4546456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13160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13160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222910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7961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p>
      <w:r>
        <w:br w:type="page"/>
      </w:r>
    </w:p>
    <w:p>
      <w:pPr>
        <w:pStyle w:val="Heading1"/>
      </w:pPr>
      <w:r>
        <w:t>Appendix B: Flow Data — March 2025</w:t>
      </w:r>
    </w:p>
    <w:p>
      <w:pPr>
        <w:pStyle w:val="Heading2"/>
      </w:pPr>
      <w:r>
        <w:t>Mar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Total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4559214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12758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12758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4559214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4567514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8300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8300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4579992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12478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12478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4593955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13963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13963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4606515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12560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12560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4619522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13007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13007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4632810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13288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13288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4644814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12004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12004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4657101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12287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12287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4668912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11811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11811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4680460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11548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11548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4693602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13142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13142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4705175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11573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11573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4719052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13877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13877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4736744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17692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17692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4754540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17796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17796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4771948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17408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17408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4787667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15719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15719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4804179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16512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16512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4820834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16655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16655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4833796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12962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12962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4847106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13310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13310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4859749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12643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12643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4871911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12162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12162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4884819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12908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4897850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13031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13031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4909842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11992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11992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4918746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8904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8904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4404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4404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381098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12293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